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Wireframe Designs</w:t>
      </w:r>
    </w:p>
    <w:p>
      <w:pPr>
        <w:pStyle w:val="Heading2"/>
      </w:pPr>
      <w:r>
        <w:t>Registration Page Wireframe</w:t>
      </w:r>
    </w:p>
    <w:p>
      <w:r>
        <w:t>Fields:</w:t>
        <w:br/>
        <w:t>- Email</w:t>
        <w:br/>
        <w:t>- Username</w:t>
        <w:br/>
        <w:t>- Password</w:t>
        <w:br/>
        <w:t>- Confirm Password</w:t>
        <w:br/>
        <w:t>Button:</w:t>
        <w:br/>
        <w:t>- 'Register'</w:t>
        <w:br/>
        <w:br/>
        <w:t>Includes basic labels for each field and placeholders indicating the input format.</w:t>
      </w:r>
    </w:p>
    <w:p>
      <w:r>
        <w:t>Below is the sketch for the Registration Page:</w:t>
      </w:r>
    </w:p>
    <w:p>
      <w:r>
        <w:t>[Registration Page Sketch Placeholder]</w:t>
      </w:r>
    </w:p>
    <w:p>
      <w:pPr>
        <w:pStyle w:val="Heading2"/>
      </w:pPr>
      <w:r>
        <w:t>Login Page Wireframe</w:t>
      </w:r>
    </w:p>
    <w:p>
      <w:r>
        <w:t>Fields:</w:t>
        <w:br/>
        <w:t>- Email/Username</w:t>
        <w:br/>
        <w:t>- Password</w:t>
        <w:br/>
        <w:t>Button:</w:t>
        <w:br/>
        <w:t>- 'Login'</w:t>
        <w:br/>
        <w:br/>
        <w:t>Includes a link for 'Forgot Password?' under the password field.</w:t>
      </w:r>
    </w:p>
    <w:p>
      <w:r>
        <w:t>Below is the sketch for the Login Page:</w:t>
      </w:r>
    </w:p>
    <w:p>
      <w:r>
        <w:t>[Login Page Sketch Placeholder]</w:t>
      </w:r>
    </w:p>
    <w:p>
      <w:pPr>
        <w:pStyle w:val="Heading2"/>
      </w:pPr>
      <w:r>
        <w:t>Project Addition Page Wireframe</w:t>
      </w:r>
    </w:p>
    <w:p>
      <w:r>
        <w:t>Fields:</w:t>
        <w:br/>
        <w:t>- Project Title</w:t>
        <w:br/>
        <w:t>- Description (multi-line text field)</w:t>
        <w:br/>
        <w:t>- Date Picker</w:t>
        <w:br/>
        <w:t>Button:</w:t>
        <w:br/>
        <w:t>- 'Submit'</w:t>
        <w:br/>
        <w:br/>
        <w:t>Includes a section to review input before submission.</w:t>
      </w:r>
    </w:p>
    <w:p>
      <w:r>
        <w:t>Below is the sketch for the Project Addition Page:</w:t>
      </w:r>
    </w:p>
    <w:p>
      <w:r>
        <w:t>[Project Addition Page Sketch Placeholder]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